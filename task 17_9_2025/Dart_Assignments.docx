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Dart Assignments</w:t>
      </w:r>
    </w:p>
    <w:p>
      <w:pPr>
        <w:pStyle w:val="Heading2"/>
      </w:pPr>
      <w:r>
        <w:t>Assignment 1: Operators</w:t>
      </w:r>
    </w:p>
    <w:p>
      <w:r>
        <w:t>1. Create a Dart program that takes two numbers (num1 and num2):</w:t>
        <w:br/>
        <w:t>- Print their sum, product, and difference.</w:t>
        <w:br/>
        <w:t>- Use relational operators (&gt;, &lt;, ==) to print which one is greater.</w:t>
        <w:br/>
        <w:t>2. Use logical operators (&amp;&amp;, ||, !) to check:</w:t>
        <w:br/>
        <w:t>- Print 'Both are positive' if both are positive.</w:t>
        <w:br/>
        <w:t>- Print 'At least one is positive' if at least one is positive.</w:t>
        <w:br/>
        <w:t>3. Try null-aware operators:</w:t>
        <w:br/>
        <w:t>- Declare String? name = null.</w:t>
        <w:br/>
        <w:t>- Print the name or 'Unknown' using ?? operator.</w:t>
        <w:br/>
        <w:t>- Print name?.length.</w:t>
      </w:r>
    </w:p>
    <w:p>
      <w:pPr>
        <w:pStyle w:val="Heading2"/>
      </w:pPr>
      <w:r>
        <w:t>Assignment 2: Control Flow (if/else, for, switch)</w:t>
      </w:r>
    </w:p>
    <w:p>
      <w:r>
        <w:t>1. Create a program that reads a grade (0 to 100) and prints:</w:t>
        <w:br/>
        <w:t>- 'A' if between 90 and 100</w:t>
        <w:br/>
        <w:t>- 'B' if between 80 and 89</w:t>
        <w:br/>
        <w:t>- 'C' if between 70 and 79</w:t>
        <w:br/>
        <w:t>- 'F' if less than 70</w:t>
        <w:br/>
        <w:t>2. Create a loop from 1 to 10 and print only even numbers.</w:t>
        <w:br/>
        <w:t>3. Create a program that takes a number (1 to 7) and prints the weekday name using switch case.</w:t>
      </w:r>
    </w:p>
    <w:p>
      <w:pPr>
        <w:pStyle w:val="Heading2"/>
      </w:pPr>
      <w:r>
        <w:t>Assignment 3: Lists &amp; Maps</w:t>
      </w:r>
    </w:p>
    <w:p>
      <w:r>
        <w:t>1. Given list = [10, 20, 30, 40]:</w:t>
        <w:br/>
        <w:t>- Use for-in loop to print elements.</w:t>
        <w:br/>
        <w:t>- Use forEach to print each element multiplied by 2.</w:t>
        <w:br/>
        <w:t>- Use spread operator ... to merge with another list [50, 60].</w:t>
        <w:br/>
        <w:t>2. Create a Map:</w:t>
        <w:br/>
        <w:t xml:space="preserve">   var student = { 'name': 'Ali', 'age': 22, 'grade': 'A' };</w:t>
        <w:br/>
        <w:t>- Print all values using forEach.</w:t>
        <w:br/>
        <w:t>- Add a new key 'city: Cairo'.</w:t>
        <w:br/>
        <w:t>- Update grade to 'B'.</w:t>
      </w:r>
    </w:p>
    <w:p>
      <w:pPr>
        <w:pStyle w:val="Heading2"/>
      </w:pPr>
      <w:r>
        <w:t>Assignment 4: Functions</w:t>
      </w:r>
    </w:p>
    <w:p>
      <w:r>
        <w:t>1. Create a function addNumbers that takes 2 numbers and prints their sum.</w:t>
        <w:br/>
        <w:t>2. Create a function using arrow syntax that returns the square of a number.</w:t>
        <w:br/>
        <w:t>3. Create a function greet with optional parameters name and city:</w:t>
        <w:br/>
        <w:t>- If name is null, print 'Hello Guest'.</w:t>
        <w:br/>
        <w:t>- If name exists but no city, print 'Hello Ali'.</w:t>
        <w:br/>
        <w:t>- If both exist, print 'Hello Ali from Cairo'.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